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8B" w:rsidRDefault="00117C4C">
      <w:pPr>
        <w:pStyle w:val="Heading1"/>
      </w:pPr>
      <w:r>
        <w:t>🧾</w:t>
      </w:r>
      <w:r>
        <w:t xml:space="preserve"> Basic Sales Summary using SQLite and Python</w:t>
      </w:r>
    </w:p>
    <w:p w:rsidR="003A5C8B" w:rsidRDefault="00117C4C">
      <w:pPr>
        <w:pStyle w:val="Heading2"/>
      </w:pPr>
      <w:r>
        <w:t>📊</w:t>
      </w:r>
      <w:r>
        <w:t xml:space="preserve"> Project Overview</w:t>
      </w:r>
    </w:p>
    <w:p w:rsidR="003A5C8B" w:rsidRDefault="00117C4C">
      <w:r>
        <w:t xml:space="preserve">This project demonstrates how to use SQLite (a lightweight database engine) with Python to generate a simple sales summary. It covers creating a local database, running SQL queries inside </w:t>
      </w:r>
      <w:r>
        <w:t>Python, and visualizing results using Matplotlib.</w:t>
      </w:r>
    </w:p>
    <w:p w:rsidR="003A5C8B" w:rsidRDefault="00117C4C">
      <w:pPr>
        <w:pStyle w:val="Heading2"/>
      </w:pPr>
      <w:r>
        <w:t>🎯</w:t>
      </w:r>
      <w:r>
        <w:t xml:space="preserve"> Objectives</w:t>
      </w:r>
    </w:p>
    <w:p w:rsidR="003A5C8B" w:rsidRDefault="00117C4C">
      <w:pPr>
        <w:pStyle w:val="ListBullet"/>
      </w:pPr>
      <w:r>
        <w:t>Create a small SQLite database (sales_data.db) with sample sales data.</w:t>
      </w:r>
    </w:p>
    <w:p w:rsidR="003A5C8B" w:rsidRDefault="00117C4C">
      <w:pPr>
        <w:pStyle w:val="ListBullet"/>
      </w:pPr>
      <w:r>
        <w:t>Run SQL queries in Python using sqlite3.</w:t>
      </w:r>
    </w:p>
    <w:p w:rsidR="003A5C8B" w:rsidRDefault="00117C4C">
      <w:pPr>
        <w:pStyle w:val="ListBullet"/>
      </w:pPr>
      <w:r>
        <w:t>Calculate total quantity sold and total revenue for each product.</w:t>
      </w:r>
    </w:p>
    <w:p w:rsidR="003A5C8B" w:rsidRDefault="00117C4C">
      <w:pPr>
        <w:pStyle w:val="ListBullet"/>
      </w:pPr>
      <w:r>
        <w:t>Display result</w:t>
      </w:r>
      <w:r>
        <w:t>s using print() and visualize with a bar chart.</w:t>
      </w:r>
    </w:p>
    <w:p w:rsidR="003A5C8B" w:rsidRDefault="00117C4C">
      <w:pPr>
        <w:pStyle w:val="Heading2"/>
      </w:pPr>
      <w:r>
        <w:t>🛠</w:t>
      </w:r>
      <w:r>
        <w:t>️</w:t>
      </w:r>
      <w:r>
        <w:t xml:space="preserve"> Tools &amp; Libraries</w:t>
      </w:r>
    </w:p>
    <w:p w:rsidR="003A5C8B" w:rsidRDefault="00117C4C">
      <w:pPr>
        <w:pStyle w:val="ListBullet"/>
      </w:pPr>
      <w:r>
        <w:t>Python 3</w:t>
      </w:r>
    </w:p>
    <w:p w:rsidR="003A5C8B" w:rsidRDefault="00117C4C">
      <w:pPr>
        <w:pStyle w:val="ListBullet"/>
      </w:pPr>
      <w:r>
        <w:t>SQLite3 (built-in with Python)</w:t>
      </w:r>
    </w:p>
    <w:p w:rsidR="003A5C8B" w:rsidRDefault="00117C4C">
      <w:pPr>
        <w:pStyle w:val="ListBullet"/>
      </w:pPr>
      <w:r>
        <w:t>Pandas</w:t>
      </w:r>
    </w:p>
    <w:p w:rsidR="003A5C8B" w:rsidRDefault="00117C4C">
      <w:pPr>
        <w:pStyle w:val="ListBullet"/>
      </w:pPr>
      <w:r>
        <w:t>Matplotlib</w:t>
      </w:r>
    </w:p>
    <w:p w:rsidR="003A5C8B" w:rsidRDefault="00117C4C">
      <w:r>
        <w:t>Install required libraries: pip install pandas matplotlib</w:t>
      </w:r>
    </w:p>
    <w:p w:rsidR="003A5C8B" w:rsidRDefault="00117C4C">
      <w:pPr>
        <w:pStyle w:val="Heading2"/>
      </w:pPr>
      <w:r>
        <w:t>📂</w:t>
      </w:r>
      <w:r>
        <w:t xml:space="preserve"> Dataset</w:t>
      </w:r>
    </w:p>
    <w:p w:rsidR="003A5C8B" w:rsidRDefault="00117C4C">
      <w:r>
        <w:t>A single table named 'sales' is created inside sales_data.d</w:t>
      </w:r>
      <w:r>
        <w:t>b: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A5C8B">
        <w:tc>
          <w:tcPr>
            <w:tcW w:w="2880" w:type="dxa"/>
          </w:tcPr>
          <w:p w:rsidR="003A5C8B" w:rsidRDefault="00117C4C">
            <w:r>
              <w:t>Column</w:t>
            </w:r>
          </w:p>
        </w:tc>
        <w:tc>
          <w:tcPr>
            <w:tcW w:w="2880" w:type="dxa"/>
          </w:tcPr>
          <w:p w:rsidR="003A5C8B" w:rsidRDefault="00117C4C">
            <w:r>
              <w:t>Type</w:t>
            </w:r>
          </w:p>
        </w:tc>
        <w:tc>
          <w:tcPr>
            <w:tcW w:w="2880" w:type="dxa"/>
          </w:tcPr>
          <w:p w:rsidR="003A5C8B" w:rsidRDefault="00117C4C">
            <w:r>
              <w:t>Description</w:t>
            </w:r>
          </w:p>
        </w:tc>
      </w:tr>
      <w:tr w:rsidR="003A5C8B">
        <w:tc>
          <w:tcPr>
            <w:tcW w:w="2880" w:type="dxa"/>
          </w:tcPr>
          <w:p w:rsidR="003A5C8B" w:rsidRDefault="00117C4C">
            <w:r>
              <w:t>id</w:t>
            </w:r>
          </w:p>
        </w:tc>
        <w:tc>
          <w:tcPr>
            <w:tcW w:w="2880" w:type="dxa"/>
          </w:tcPr>
          <w:p w:rsidR="003A5C8B" w:rsidRDefault="00117C4C">
            <w:r>
              <w:t>INTEGER</w:t>
            </w:r>
          </w:p>
        </w:tc>
        <w:tc>
          <w:tcPr>
            <w:tcW w:w="2880" w:type="dxa"/>
          </w:tcPr>
          <w:p w:rsidR="003A5C8B" w:rsidRDefault="00117C4C">
            <w:r>
              <w:t>Primary key</w:t>
            </w:r>
          </w:p>
        </w:tc>
      </w:tr>
      <w:tr w:rsidR="003A5C8B">
        <w:tc>
          <w:tcPr>
            <w:tcW w:w="2880" w:type="dxa"/>
          </w:tcPr>
          <w:p w:rsidR="003A5C8B" w:rsidRDefault="00117C4C">
            <w:r>
              <w:t>product</w:t>
            </w:r>
          </w:p>
        </w:tc>
        <w:tc>
          <w:tcPr>
            <w:tcW w:w="2880" w:type="dxa"/>
          </w:tcPr>
          <w:p w:rsidR="003A5C8B" w:rsidRDefault="00117C4C">
            <w:r>
              <w:t>TEXT</w:t>
            </w:r>
          </w:p>
        </w:tc>
        <w:tc>
          <w:tcPr>
            <w:tcW w:w="2880" w:type="dxa"/>
          </w:tcPr>
          <w:p w:rsidR="003A5C8B" w:rsidRDefault="00117C4C">
            <w:r>
              <w:t>Product name</w:t>
            </w:r>
          </w:p>
        </w:tc>
      </w:tr>
      <w:tr w:rsidR="003A5C8B">
        <w:tc>
          <w:tcPr>
            <w:tcW w:w="2880" w:type="dxa"/>
          </w:tcPr>
          <w:p w:rsidR="003A5C8B" w:rsidRDefault="00117C4C">
            <w:r>
              <w:t>quantity</w:t>
            </w:r>
          </w:p>
        </w:tc>
        <w:tc>
          <w:tcPr>
            <w:tcW w:w="2880" w:type="dxa"/>
          </w:tcPr>
          <w:p w:rsidR="003A5C8B" w:rsidRDefault="00117C4C">
            <w:r>
              <w:t>INTEGER</w:t>
            </w:r>
          </w:p>
        </w:tc>
        <w:tc>
          <w:tcPr>
            <w:tcW w:w="2880" w:type="dxa"/>
          </w:tcPr>
          <w:p w:rsidR="003A5C8B" w:rsidRDefault="00117C4C">
            <w:r>
              <w:t>Units sold</w:t>
            </w:r>
          </w:p>
        </w:tc>
      </w:tr>
      <w:tr w:rsidR="003A5C8B">
        <w:tc>
          <w:tcPr>
            <w:tcW w:w="2880" w:type="dxa"/>
          </w:tcPr>
          <w:p w:rsidR="003A5C8B" w:rsidRDefault="00117C4C">
            <w:r>
              <w:t>price</w:t>
            </w:r>
          </w:p>
        </w:tc>
        <w:tc>
          <w:tcPr>
            <w:tcW w:w="2880" w:type="dxa"/>
          </w:tcPr>
          <w:p w:rsidR="003A5C8B" w:rsidRDefault="00117C4C">
            <w:r>
              <w:t>REAL</w:t>
            </w:r>
          </w:p>
        </w:tc>
        <w:tc>
          <w:tcPr>
            <w:tcW w:w="2880" w:type="dxa"/>
          </w:tcPr>
          <w:p w:rsidR="003A5C8B" w:rsidRDefault="00117C4C">
            <w:r>
              <w:t>Price per unit</w:t>
            </w:r>
          </w:p>
        </w:tc>
      </w:tr>
    </w:tbl>
    <w:p w:rsidR="003A5C8B" w:rsidRDefault="00117C4C">
      <w:pPr>
        <w:pStyle w:val="Heading2"/>
      </w:pPr>
      <w:r>
        <w:t>💻</w:t>
      </w:r>
      <w:r>
        <w:t xml:space="preserve"> Steps in Script</w:t>
      </w:r>
    </w:p>
    <w:p w:rsidR="003A5C8B" w:rsidRDefault="00117C4C">
      <w:pPr>
        <w:pStyle w:val="ListNumber"/>
      </w:pPr>
      <w:r>
        <w:t>Connect to or create sales_data.db</w:t>
      </w:r>
    </w:p>
    <w:p w:rsidR="003A5C8B" w:rsidRDefault="00117C4C">
      <w:pPr>
        <w:pStyle w:val="ListNumber"/>
      </w:pPr>
      <w:r>
        <w:t>Create a sales table and insert sample data</w:t>
      </w:r>
    </w:p>
    <w:p w:rsidR="003A5C8B" w:rsidRDefault="00117C4C">
      <w:pPr>
        <w:pStyle w:val="ListNumber"/>
      </w:pPr>
      <w:r>
        <w:t xml:space="preserve">Run SQL query to </w:t>
      </w:r>
      <w:r>
        <w:t>calculate total sales quantity and revenue</w:t>
      </w:r>
    </w:p>
    <w:p w:rsidR="003A5C8B" w:rsidRDefault="00117C4C">
      <w:pPr>
        <w:pStyle w:val="ListNumber"/>
      </w:pPr>
      <w:r>
        <w:t>Load results into a pandas DataFrame</w:t>
      </w:r>
    </w:p>
    <w:p w:rsidR="003A5C8B" w:rsidRDefault="00117C4C">
      <w:pPr>
        <w:pStyle w:val="ListNumber"/>
      </w:pPr>
      <w:r>
        <w:t>Print summary output</w:t>
      </w:r>
    </w:p>
    <w:p w:rsidR="003A5C8B" w:rsidRDefault="00117C4C">
      <w:pPr>
        <w:pStyle w:val="ListNumber"/>
      </w:pPr>
      <w:r>
        <w:t>Plot a bar chart for product-wise revenue</w:t>
      </w:r>
    </w:p>
    <w:p w:rsidR="003A5C8B" w:rsidRDefault="00117C4C">
      <w:pPr>
        <w:pStyle w:val="Heading2"/>
      </w:pPr>
      <w:r>
        <w:lastRenderedPageBreak/>
        <w:t>🖼</w:t>
      </w:r>
      <w:r>
        <w:t>️</w:t>
      </w:r>
      <w:r>
        <w:t xml:space="preserve"> Example Output</w:t>
      </w:r>
    </w:p>
    <w:p w:rsidR="003A5C8B" w:rsidRDefault="00117C4C">
      <w:r>
        <w:t>Console Output Example:</w:t>
      </w:r>
    </w:p>
    <w:p w:rsidR="003A5C8B" w:rsidRDefault="00117C4C">
      <w:r>
        <w:t>product   total_quantity   total_revenue</w:t>
      </w:r>
      <w:r>
        <w:br/>
        <w:t xml:space="preserve">Keyboard        13           </w:t>
      </w:r>
      <w:r>
        <w:t xml:space="preserve"> 19500.0</w:t>
      </w:r>
      <w:r>
        <w:br/>
        <w:t>Laptop           8           486000.0</w:t>
      </w:r>
      <w:r>
        <w:br/>
        <w:t>Monitor         10           116000.0</w:t>
      </w:r>
      <w:r>
        <w:br/>
        <w:t>Mouse           25            19750.0</w:t>
      </w:r>
    </w:p>
    <w:p w:rsidR="003A5C8B" w:rsidRDefault="00117C4C">
      <w:r>
        <w:t>Chart Output: A bar chart showing total revenue by product.</w:t>
      </w:r>
    </w:p>
    <w:p w:rsidR="003A5C8B" w:rsidRDefault="00117C4C">
      <w:pPr>
        <w:pStyle w:val="Heading2"/>
      </w:pPr>
      <w:r>
        <w:t>📁</w:t>
      </w:r>
      <w:r>
        <w:t xml:space="preserve"> Files in Repository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A5C8B">
        <w:tc>
          <w:tcPr>
            <w:tcW w:w="4320" w:type="dxa"/>
          </w:tcPr>
          <w:p w:rsidR="003A5C8B" w:rsidRDefault="00117C4C">
            <w:r>
              <w:t>File</w:t>
            </w:r>
          </w:p>
        </w:tc>
        <w:tc>
          <w:tcPr>
            <w:tcW w:w="4320" w:type="dxa"/>
          </w:tcPr>
          <w:p w:rsidR="003A5C8B" w:rsidRDefault="00117C4C">
            <w:r>
              <w:t>Description</w:t>
            </w:r>
          </w:p>
        </w:tc>
      </w:tr>
      <w:tr w:rsidR="003A5C8B">
        <w:tc>
          <w:tcPr>
            <w:tcW w:w="4320" w:type="dxa"/>
          </w:tcPr>
          <w:p w:rsidR="003A5C8B" w:rsidRDefault="00117C4C">
            <w:r>
              <w:t>sales_summary.py</w:t>
            </w:r>
          </w:p>
        </w:tc>
        <w:tc>
          <w:tcPr>
            <w:tcW w:w="4320" w:type="dxa"/>
          </w:tcPr>
          <w:p w:rsidR="003A5C8B" w:rsidRDefault="00117C4C">
            <w:r>
              <w:t xml:space="preserve">Main Python </w:t>
            </w:r>
            <w:r>
              <w:t>script</w:t>
            </w:r>
          </w:p>
        </w:tc>
      </w:tr>
      <w:tr w:rsidR="003A5C8B">
        <w:tc>
          <w:tcPr>
            <w:tcW w:w="4320" w:type="dxa"/>
          </w:tcPr>
          <w:p w:rsidR="003A5C8B" w:rsidRDefault="00117C4C">
            <w:r>
              <w:t>sales_data.db</w:t>
            </w:r>
          </w:p>
        </w:tc>
        <w:tc>
          <w:tcPr>
            <w:tcW w:w="4320" w:type="dxa"/>
          </w:tcPr>
          <w:p w:rsidR="003A5C8B" w:rsidRDefault="00117C4C">
            <w:r>
              <w:t>SQLite database file</w:t>
            </w:r>
          </w:p>
        </w:tc>
      </w:tr>
      <w:tr w:rsidR="003A5C8B">
        <w:tc>
          <w:tcPr>
            <w:tcW w:w="4320" w:type="dxa"/>
          </w:tcPr>
          <w:p w:rsidR="003A5C8B" w:rsidRDefault="00117C4C">
            <w:r>
              <w:t>sales_chart.png</w:t>
            </w:r>
          </w:p>
        </w:tc>
        <w:tc>
          <w:tcPr>
            <w:tcW w:w="4320" w:type="dxa"/>
          </w:tcPr>
          <w:p w:rsidR="003A5C8B" w:rsidRDefault="00117C4C">
            <w:r>
              <w:t>Generated bar chart</w:t>
            </w:r>
          </w:p>
        </w:tc>
      </w:tr>
      <w:tr w:rsidR="003A5C8B">
        <w:tc>
          <w:tcPr>
            <w:tcW w:w="4320" w:type="dxa"/>
          </w:tcPr>
          <w:p w:rsidR="003A5C8B" w:rsidRDefault="00117C4C">
            <w:r>
              <w:t>README.md</w:t>
            </w:r>
          </w:p>
        </w:tc>
        <w:tc>
          <w:tcPr>
            <w:tcW w:w="4320" w:type="dxa"/>
          </w:tcPr>
          <w:p w:rsidR="003A5C8B" w:rsidRDefault="00117C4C">
            <w:r>
              <w:t>Project documentation</w:t>
            </w:r>
          </w:p>
        </w:tc>
      </w:tr>
    </w:tbl>
    <w:p w:rsidR="003A5C8B" w:rsidRDefault="00117C4C">
      <w:pPr>
        <w:pStyle w:val="Heading2"/>
      </w:pPr>
      <w:r>
        <w:t>🚀</w:t>
      </w:r>
      <w:r>
        <w:t xml:space="preserve"> How to Run</w:t>
      </w:r>
    </w:p>
    <w:p w:rsidR="003A5C8B" w:rsidRDefault="00117C4C">
      <w:r>
        <w:t>Run the script using the command:</w:t>
      </w:r>
    </w:p>
    <w:p w:rsidR="003A5C8B" w:rsidRDefault="00117C4C">
      <w:r>
        <w:t>python sales_summary.py</w:t>
      </w:r>
    </w:p>
    <w:p w:rsidR="003A5C8B" w:rsidRDefault="00117C4C">
      <w:r>
        <w:t>This will:</w:t>
      </w:r>
      <w:r>
        <w:br/>
        <w:t>- Create the SQLite database</w:t>
      </w:r>
      <w:r>
        <w:br/>
        <w:t>- Insert sample sales data</w:t>
      </w:r>
      <w:r>
        <w:br/>
        <w:t xml:space="preserve">- </w:t>
      </w:r>
      <w:r>
        <w:t>Print total quantity and revenue per product</w:t>
      </w:r>
      <w:r>
        <w:br/>
        <w:t>- Display a bar chart visualization</w:t>
      </w:r>
    </w:p>
    <w:p w:rsidR="003A5C8B" w:rsidRDefault="00117C4C">
      <w:pPr>
        <w:pStyle w:val="Heading2"/>
      </w:pPr>
      <w:r>
        <w:t>📈</w:t>
      </w:r>
      <w:r>
        <w:t xml:space="preserve"> Outcome</w:t>
      </w:r>
    </w:p>
    <w:p w:rsidR="003A5C8B" w:rsidRDefault="00117C4C">
      <w:r>
        <w:t>This mini-project helps you understand:</w:t>
      </w:r>
      <w:r>
        <w:br/>
        <w:t>- How SQL works inside Python</w:t>
      </w:r>
      <w:r>
        <w:br/>
        <w:t>- How to use Pandas for SQL query results</w:t>
      </w:r>
      <w:r>
        <w:br/>
        <w:t>- How to visualize database results using Matplotlib</w:t>
      </w:r>
    </w:p>
    <w:p w:rsidR="003A5C8B" w:rsidRDefault="003A5C8B">
      <w:bookmarkStart w:id="0" w:name="_GoBack"/>
      <w:bookmarkEnd w:id="0"/>
    </w:p>
    <w:sectPr w:rsidR="003A5C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17C4C"/>
    <w:rsid w:val="0015074B"/>
    <w:rsid w:val="0029639D"/>
    <w:rsid w:val="00326F90"/>
    <w:rsid w:val="003A5C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4E35F4-8F34-4818-80D0-5297D53A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57DD75-5100-4565-9F4E-DEBA965F4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2025-10-30T06:12:00Z</dcterms:created>
  <dcterms:modified xsi:type="dcterms:W3CDTF">2025-10-30T06:12:00Z</dcterms:modified>
  <cp:category/>
</cp:coreProperties>
</file>